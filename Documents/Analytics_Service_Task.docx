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Техническое задание: Сервис аналитики посещаемости</w:t>
      </w:r>
    </w:p>
    <w:p>
      <w:r>
        <w:t>Проект: Сервис аналитики посещаемости сайта (аналог Google Analytics).</w:t>
        <w:br/>
        <w:t>Цель: Создание API для сбора, обработки и анализа данных о посещении страниц сайта. Использование технологий для обеспечения высокой производительности, масштабируемости и мониторинга.</w:t>
      </w:r>
    </w:p>
    <w:p>
      <w:pPr>
        <w:pStyle w:val="Heading1"/>
      </w:pPr>
      <w:r>
        <w:t>Функциональные требования:</w:t>
      </w:r>
    </w:p>
    <w:p>
      <w:r>
        <w:t>1. Прием событий:</w:t>
        <w:br/>
        <w:t xml:space="preserve">   - Прием событий о посещении страниц через HTTP API.</w:t>
        <w:br/>
        <w:t xml:space="preserve">   - Сохранение информации о посещении: URL страницы, время посещения, пользовательский агент, сессия пользователя и т.д.</w:t>
        <w:br/>
        <w:br/>
        <w:t>2. Кеширование:</w:t>
        <w:br/>
        <w:t xml:space="preserve">   - Использование Redis для кеширования статистики посещаемости популярных страниц, чтобы снизить нагрузку на базу данных.</w:t>
        <w:br/>
        <w:br/>
        <w:t>3. Асинхронная обработка:</w:t>
        <w:br/>
        <w:t xml:space="preserve">   - Использование Kafka для асинхронной отправки и обработки событий посещений страниц.</w:t>
        <w:br/>
        <w:br/>
        <w:t>4. Сохранение данных:</w:t>
        <w:br/>
        <w:t xml:space="preserve">   - Сохранение событий о посещении страниц в базе данных PostgreSQL с использованием индексов для ускорения запросов.</w:t>
        <w:br/>
        <w:br/>
        <w:t>5. Мониторинг:</w:t>
        <w:br/>
        <w:t xml:space="preserve">   - Сбор метрик с помощью Prometheus (например, количество обработанных событий, время отклика API).</w:t>
        <w:br/>
        <w:t xml:space="preserve">   - Визуализация данных в Grafana для мониторинга производительности системы.</w:t>
        <w:br/>
        <w:br/>
        <w:t>6. Логирование:</w:t>
        <w:br/>
        <w:t xml:space="preserve">   - Логирование запросов и ошибок с помощью ELK Stack (Elasticsearch, Logstash, Kibana).</w:t>
        <w:br/>
        <w:br/>
        <w:t>7. API интерфейсы:</w:t>
        <w:br/>
        <w:t xml:space="preserve">   - Создание простого API для получения статистики о посещаемых страницах (например, топ-страницы по посещаемости за день).</w:t>
        <w:br/>
        <w:br/>
        <w:t>8. Масштабируемость:</w:t>
        <w:br/>
        <w:t xml:space="preserve">   - Контейнеризация системы с использованием Docker.</w:t>
        <w:br/>
        <w:t xml:space="preserve">   - Использование Kubernetes для оркестрации и масштабирования сервисов.</w:t>
        <w:br/>
        <w:br/>
        <w:t>9. Производительность:</w:t>
        <w:br/>
        <w:t xml:space="preserve">   - Оптимизация работы с БД с использованием партиционирования данных.</w:t>
        <w:br/>
      </w:r>
    </w:p>
    <w:p>
      <w:pPr>
        <w:pStyle w:val="Heading1"/>
      </w:pPr>
      <w:r>
        <w:t>Технические требования:</w:t>
      </w:r>
    </w:p>
    <w:p>
      <w:r>
        <w:t>1. Backend:</w:t>
        <w:br/>
        <w:t xml:space="preserve">   - Платформа: ASP.NET Core 6.0+</w:t>
        <w:br/>
        <w:t xml:space="preserve">   - Основной функционал: Прием событий, асинхронная обработка, кеширование, сохранение данных в БД.</w:t>
        <w:br/>
        <w:br/>
        <w:t>2. База данных:</w:t>
        <w:br/>
        <w:t xml:space="preserve">   - PostgreSQL: схема для хранения информации о посещении страниц, индексы, партиционирование данных.</w:t>
        <w:br/>
        <w:br/>
        <w:t>3. Очереди сообщений:</w:t>
        <w:br/>
        <w:t xml:space="preserve">   - Kafka для асинхронной обработки событий посещений.</w:t>
        <w:br/>
        <w:br/>
        <w:t>4. Кеширование:</w:t>
        <w:br/>
        <w:t xml:space="preserve">   - Redis для хранения популярных данных.</w:t>
        <w:br/>
        <w:br/>
        <w:t>5. Мониторинг:</w:t>
        <w:br/>
        <w:t xml:space="preserve">   - Prometheus для сбора метрик.</w:t>
        <w:br/>
        <w:t xml:space="preserve">   - Grafana для визуализации метрик.</w:t>
        <w:br/>
        <w:br/>
        <w:t>6. Логирование:</w:t>
        <w:br/>
        <w:t xml:space="preserve">   - ELK Stack (Elasticsearch, Logstash, Kibana) для логирования системы.</w:t>
        <w:br/>
        <w:br/>
        <w:t>7. Контейнеризация:</w:t>
        <w:br/>
        <w:t xml:space="preserve">   - Docker и Kubernetes для оркестрации и масштабируемости.</w:t>
        <w:br/>
      </w:r>
    </w:p>
    <w:p>
      <w:pPr>
        <w:pStyle w:val="Heading1"/>
      </w:pPr>
      <w:r>
        <w:t>API интерфейсы:</w:t>
      </w:r>
    </w:p>
    <w:p>
      <w:r>
        <w:t>1. POST /api/events</w:t>
        <w:br/>
        <w:t xml:space="preserve">   - Описание: Регистрирует событие посещения страницы.</w:t>
        <w:br/>
        <w:t xml:space="preserve">   - Запрос: JSON-объект с данными о посещении страницы (userId, sessionId, pageUrl, referrerUrl, timestamp, userAgent, device).</w:t>
        <w:br/>
        <w:t xml:space="preserve">   - Ответ: HTTP 200 OK при успешной регистрации события.</w:t>
        <w:br/>
        <w:br/>
      </w:r>
    </w:p>
    <w:p>
      <w:pPr>
        <w:pStyle w:val="Heading1"/>
      </w:pPr>
      <w:r>
        <w:t>Производительность и масштабируемость:</w:t>
      </w:r>
    </w:p>
    <w:p>
      <w:r>
        <w:t>1. Использование очередей Kafka для асинхронной обработки событий.</w:t>
        <w:br/>
        <w:t>2. Кеширование в Redis для популярной статистики и снижения нагрузки на БД.</w:t>
        <w:br/>
        <w:t>3. Оптимизация работы с БД с индексами и партиционированием для работы с большими объемами данных.</w:t>
        <w:br/>
        <w:t>4. Контейнеризация с Docker и использование Kubernetes для масштабируемости.</w:t>
        <w:br/>
      </w:r>
    </w:p>
    <w:p>
      <w:pPr>
        <w:pStyle w:val="Heading1"/>
      </w:pPr>
      <w:r>
        <w:t>Мониторинг и логирование:</w:t>
      </w:r>
    </w:p>
    <w:p>
      <w:r>
        <w:t>1. Использование Prometheus для сбора метрик (время отклика, количество событий, нагрузка на компоненты системы).</w:t>
        <w:br/>
        <w:t>2. Визуализация данных с помощью Grafana.</w:t>
        <w:br/>
        <w:t>3. Логирование с помощью ELK Stack для отслеживания и анализа ошибок системы.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